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PDF Document Structure Extractor using OCR + BERT</w:t>
      </w:r>
    </w:p>
    <w:p>
      <w:r>
        <w:rPr>
          <w:b w:val="0"/>
        </w:rPr>
        <w:t>This project uses Doctr OCR and Transformers (DistilBERT) to extract structured information (like titles, headings) from PDF files and generate a logical outline of the document.</w:t>
      </w:r>
    </w:p>
    <w:p>
      <w:pPr>
        <w:pStyle w:val="Heading2"/>
      </w:pPr>
      <w:r>
        <w:t>Features</w:t>
      </w:r>
    </w:p>
    <w:p>
      <w:pPr>
        <w:pStyle w:val="ListBullet"/>
      </w:pPr>
      <w:r>
        <w:t>• OCR using doctr with pretrained detection &amp; recognition models</w:t>
      </w:r>
    </w:p>
    <w:p>
      <w:pPr>
        <w:pStyle w:val="ListBullet"/>
      </w:pPr>
      <w:r>
        <w:t>• Converts PDF into word-level data with coordinates and confidence</w:t>
      </w:r>
    </w:p>
    <w:p>
      <w:pPr>
        <w:pStyle w:val="ListBullet"/>
      </w:pPr>
      <w:r>
        <w:t>• Trains a classifier using BERT (distilbert-base-uncased) on labeled sentence data</w:t>
      </w:r>
    </w:p>
    <w:p>
      <w:pPr>
        <w:pStyle w:val="ListBullet"/>
      </w:pPr>
      <w:r>
        <w:t>• Groups words into sentences and classifies each sentence into structural labels (title, H1, H2, H3, etc.)</w:t>
      </w:r>
    </w:p>
    <w:p>
      <w:pPr>
        <w:pStyle w:val="ListBullet"/>
      </w:pPr>
      <w:r>
        <w:t>• Outputs an outline of the PDF in structured JSON format</w:t>
      </w:r>
    </w:p>
    <w:p>
      <w:pPr>
        <w:pStyle w:val="Heading2"/>
      </w:pPr>
      <w:r>
        <w:t>Project Structure</w:t>
      </w:r>
    </w:p>
    <w:p>
      <w:r>
        <w:rPr>
          <w:rFonts w:ascii="Courier New" w:hAnsi="Courier New"/>
          <w:sz w:val="20"/>
        </w:rPr>
        <w:br/>
        <w:t xml:space="preserve">main.py               # Contains all core functions  </w:t>
        <w:br/>
        <w:t xml:space="preserve">1.csv                 # Labeled dataset for training  </w:t>
        <w:br/>
        <w:t xml:space="preserve">file01.pdf            # Input PDF to process  </w:t>
        <w:br/>
        <w:t xml:space="preserve">bert-best-model/      # Trained model directory (created after training)  </w:t>
        <w:br/>
        <w:t>README.docx           # This file (for Word)</w:t>
        <w:br/>
      </w:r>
    </w:p>
    <w:p>
      <w:pPr>
        <w:pStyle w:val="Heading2"/>
      </w:pPr>
      <w:r>
        <w:t>Requirements</w:t>
      </w:r>
    </w:p>
    <w:p>
      <w:r>
        <w:rPr>
          <w:rFonts w:ascii="Courier New" w:hAnsi="Courier New"/>
          <w:sz w:val="20"/>
        </w:rPr>
        <w:t>pip install python-doctr transformers pandas datasets evaluate torch</w:t>
      </w:r>
    </w:p>
    <w:p>
      <w:pPr>
        <w:pStyle w:val="Heading2"/>
      </w:pPr>
      <w:r>
        <w:t>How it Works</w:t>
      </w:r>
    </w:p>
    <w:p>
      <w:pPr>
        <w:pStyle w:val="Heading3"/>
      </w:pPr>
      <w:r>
        <w:t>1. OCR and Word Extraction</w:t>
      </w:r>
    </w:p>
    <w:p>
      <w:r>
        <w:rPr>
          <w:rFonts w:ascii="Courier New" w:hAnsi="Courier New"/>
          <w:sz w:val="20"/>
        </w:rPr>
        <w:t>pdf_to_wordlevel_df(pdf_path)</w:t>
      </w:r>
    </w:p>
    <w:p>
      <w:pPr>
        <w:pStyle w:val="Heading3"/>
      </w:pPr>
      <w:r>
        <w:t>2. Sentence Grouping (Optional Preprocessing)</w:t>
      </w:r>
    </w:p>
    <w:p>
      <w:r>
        <w:rPr>
          <w:rFonts w:ascii="Courier New" w:hAnsi="Courier New"/>
          <w:sz w:val="20"/>
        </w:rPr>
        <w:t>group_words_to_sentences(df, labels_to_group)</w:t>
      </w:r>
    </w:p>
    <w:p>
      <w:pPr>
        <w:pStyle w:val="Heading3"/>
      </w:pPr>
      <w:r>
        <w:t>3. BERT-based Classification</w:t>
      </w:r>
    </w:p>
    <w:p>
      <w:r>
        <w:rPr>
          <w:rFonts w:ascii="Courier New" w:hAnsi="Courier New"/>
          <w:sz w:val="20"/>
        </w:rPr>
        <w:t>Trainer(...).train()</w:t>
      </w:r>
    </w:p>
    <w:p>
      <w:pPr>
        <w:pStyle w:val="Heading3"/>
      </w:pPr>
      <w:r>
        <w:t>4. Inference and Structure Prediction</w:t>
      </w:r>
    </w:p>
    <w:p>
      <w:r>
        <w:rPr>
          <w:rFonts w:ascii="Courier New" w:hAnsi="Courier New"/>
          <w:sz w:val="20"/>
        </w:rPr>
        <w:t>predict_structure_labels_for_pdf(pdf_path, model, tokenizer)</w:t>
      </w:r>
    </w:p>
    <w:p>
      <w:pPr>
        <w:pStyle w:val="Heading3"/>
      </w:pPr>
      <w:r>
        <w:t>5. Outline Generation</w:t>
      </w:r>
    </w:p>
    <w:p>
      <w:r>
        <w:rPr>
          <w:rFonts w:ascii="Courier New" w:hAnsi="Courier New"/>
          <w:sz w:val="20"/>
        </w:rPr>
        <w:t>assemble_outline_json(predicted_output)</w:t>
      </w:r>
    </w:p>
    <w:p>
      <w:pPr>
        <w:pStyle w:val="Heading2"/>
      </w:pPr>
      <w:r>
        <w:t>Training Dataset Format</w:t>
      </w:r>
    </w:p>
    <w:p>
      <w:r>
        <w:t>Your training CSV (1.csv) should contain two columns:</w:t>
      </w:r>
    </w:p>
    <w:p>
      <w:r>
        <w:t>text                                | label</w:t>
      </w:r>
    </w:p>
    <w:p>
      <w:r>
        <w:t>-------------------------------------|------</w:t>
      </w:r>
    </w:p>
    <w:p>
      <w:r>
        <w:t>Introduction to Robotics            | H1</w:t>
      </w:r>
    </w:p>
    <w:p>
      <w:r>
        <w:t>Robot Actuators and Power Systems   | H2</w:t>
      </w:r>
    </w:p>
    <w:p>
      <w:r>
        <w:t>Course Syllabus                     | title</w:t>
      </w:r>
    </w:p>
    <w:p>
      <w:pPr>
        <w:pStyle w:val="Heading2"/>
      </w:pPr>
      <w:r>
        <w:t>Example Usage</w:t>
      </w:r>
    </w:p>
    <w:p>
      <w:r>
        <w:rPr>
          <w:rFonts w:ascii="Courier New" w:hAnsi="Courier New"/>
          <w:sz w:val="20"/>
        </w:rPr>
        <w:br/>
        <w:t># Train the model</w:t>
        <w:br/>
        <w:t>trainer.train()</w:t>
        <w:br/>
        <w:br/>
        <w:t># Predict structure labels on a new PDF</w:t>
        <w:br/>
        <w:t>predicted_labels = predict_structure_labels_for_pdf("file01.pdf", model, tokenizer)</w:t>
        <w:br/>
        <w:br/>
        <w:t># Print predictions</w:t>
        <w:br/>
        <w:t>for item in predicted_labels:</w:t>
        <w:br/>
        <w:t xml:space="preserve">    print(f"Page {item['page']} | Label: {item['label']} | Text: {item['text'][:50]}...")</w:t>
        <w:br/>
        <w:br/>
        <w:t># Generate a structured outline</w:t>
        <w:br/>
        <w:t>outline = assemble_outline_json(predicted_labels)</w:t>
        <w:br/>
        <w:t>print(outline)</w:t>
        <w:br/>
      </w:r>
    </w:p>
    <w:p>
      <w:pPr>
        <w:pStyle w:val="Heading2"/>
      </w:pPr>
      <w:r>
        <w:t>Sample Output</w:t>
      </w:r>
    </w:p>
    <w:p>
      <w:r>
        <w:rPr>
          <w:rFonts w:ascii="Courier New" w:hAnsi="Courier New"/>
          <w:sz w:val="20"/>
        </w:rPr>
        <w:br/>
        <w:t>{</w:t>
        <w:br/>
        <w:t xml:space="preserve">  "title": "Introduction to Robotics",</w:t>
        <w:br/>
        <w:t xml:space="preserve">  "outline": [</w:t>
        <w:br/>
        <w:t xml:space="preserve">    {</w:t>
        <w:br/>
        <w:t xml:space="preserve">      "level": "H1",</w:t>
        <w:br/>
        <w:t xml:space="preserve">      "text": "Robot Architecture Overview",</w:t>
        <w:br/>
        <w:t xml:space="preserve">      "page": 2</w:t>
        <w:br/>
        <w:t xml:space="preserve">    },</w:t>
        <w:br/>
        <w:t xml:space="preserve">    {</w:t>
        <w:br/>
        <w:t xml:space="preserve">      "level": "H2",</w:t>
        <w:br/>
        <w:t xml:space="preserve">      "text": "Sensor Types",</w:t>
        <w:br/>
        <w:t xml:space="preserve">      "page": 3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TODO (Optional Enhancements)</w:t>
      </w:r>
    </w:p>
    <w:p>
      <w:pPr>
        <w:pStyle w:val="ListBullet"/>
      </w:pPr>
      <w:r>
        <w:t>• Improve sentence grouping using line/block information from OCR</w:t>
      </w:r>
    </w:p>
    <w:p>
      <w:pPr>
        <w:pStyle w:val="ListBullet"/>
      </w:pPr>
      <w:r>
        <w:t>• Add visualization of bounding boxes and labels</w:t>
      </w:r>
    </w:p>
    <w:p>
      <w:pPr>
        <w:pStyle w:val="ListBullet"/>
      </w:pPr>
      <w:r>
        <w:t>• Support table and multi-column layout parsing</w:t>
      </w:r>
    </w:p>
    <w:p>
      <w:pPr>
        <w:pStyle w:val="Heading2"/>
      </w:pPr>
      <w:r>
        <w:t>References</w:t>
      </w:r>
    </w:p>
    <w:p>
      <w:r>
        <w:t>• Doctr: https://github.com/mindee/doctr</w:t>
      </w:r>
    </w:p>
    <w:p>
      <w:r>
        <w:t>• HuggingFace Transformers: https://huggingface.co/docs/transformers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